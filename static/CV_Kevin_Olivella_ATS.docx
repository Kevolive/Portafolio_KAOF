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D5E27" w14:textId="77777777" w:rsidR="006E70C3" w:rsidRDefault="00000000" w:rsidP="00225C6B">
      <w:pPr>
        <w:pStyle w:val="Ttulo1"/>
        <w:jc w:val="center"/>
        <w:rPr>
          <w:rFonts w:ascii="Arial" w:hAnsi="Arial" w:cs="Arial"/>
          <w:color w:val="auto"/>
          <w:sz w:val="44"/>
          <w:szCs w:val="44"/>
          <w:lang w:val="es-CO"/>
        </w:rPr>
      </w:pPr>
      <w:r w:rsidRPr="004F752C">
        <w:rPr>
          <w:rFonts w:ascii="Arial" w:hAnsi="Arial" w:cs="Arial"/>
          <w:color w:val="auto"/>
          <w:sz w:val="44"/>
          <w:szCs w:val="44"/>
          <w:lang w:val="es-CO"/>
        </w:rPr>
        <w:t>Kevin Alfonso Olivella Felizzola</w:t>
      </w:r>
    </w:p>
    <w:p w14:paraId="65C4149E" w14:textId="77777777" w:rsidR="004F752C" w:rsidRPr="004F752C" w:rsidRDefault="004F752C" w:rsidP="004F752C">
      <w:pPr>
        <w:rPr>
          <w:lang w:val="es-CO"/>
        </w:rPr>
      </w:pPr>
    </w:p>
    <w:p w14:paraId="0533CA2C" w14:textId="77777777" w:rsidR="004F752C" w:rsidRDefault="00000000">
      <w:pPr>
        <w:rPr>
          <w:rFonts w:ascii="Arial" w:hAnsi="Arial" w:cs="Arial"/>
          <w:lang w:val="es-CO"/>
        </w:rPr>
      </w:pPr>
      <w:r w:rsidRPr="004F752C">
        <w:rPr>
          <w:rFonts w:ascii="Segoe UI Emoji" w:hAnsi="Segoe UI Emoji" w:cs="Segoe UI Emoji"/>
        </w:rPr>
        <w:t>📍</w:t>
      </w:r>
      <w:r w:rsidRPr="004F752C">
        <w:rPr>
          <w:rFonts w:ascii="Arial" w:hAnsi="Arial" w:cs="Arial"/>
          <w:lang w:val="es-CO"/>
        </w:rPr>
        <w:t xml:space="preserve"> </w:t>
      </w:r>
      <w:r w:rsidR="004F752C">
        <w:rPr>
          <w:rFonts w:ascii="Arial" w:hAnsi="Arial" w:cs="Arial"/>
          <w:b/>
          <w:bCs/>
          <w:lang w:val="es-CO"/>
        </w:rPr>
        <w:t xml:space="preserve">Ciudad: </w:t>
      </w:r>
      <w:r w:rsidRPr="004F752C">
        <w:rPr>
          <w:rFonts w:ascii="Arial" w:hAnsi="Arial" w:cs="Arial"/>
          <w:b/>
          <w:bCs/>
          <w:lang w:val="es-CO"/>
        </w:rPr>
        <w:t>Bello, Antioquia, Colombia</w:t>
      </w:r>
      <w:r w:rsidRPr="004F752C">
        <w:rPr>
          <w:rFonts w:ascii="Arial" w:hAnsi="Arial" w:cs="Arial"/>
          <w:lang w:val="es-CO"/>
        </w:rPr>
        <w:br/>
      </w:r>
      <w:r w:rsidRPr="004F752C">
        <w:rPr>
          <w:rFonts w:ascii="Segoe UI Emoji" w:hAnsi="Segoe UI Emoji" w:cs="Segoe UI Emoji"/>
        </w:rPr>
        <w:t>📧</w:t>
      </w:r>
      <w:r w:rsidRPr="004F752C">
        <w:rPr>
          <w:rFonts w:ascii="Arial" w:hAnsi="Arial" w:cs="Arial"/>
          <w:lang w:val="es-CO"/>
        </w:rPr>
        <w:t xml:space="preserve"> </w:t>
      </w:r>
      <w:proofErr w:type="gramStart"/>
      <w:r w:rsidRPr="004F752C">
        <w:rPr>
          <w:rFonts w:ascii="Arial" w:hAnsi="Arial" w:cs="Arial"/>
          <w:b/>
          <w:bCs/>
          <w:lang w:val="es-CO"/>
        </w:rPr>
        <w:t>kevinolivella@gmail.com</w:t>
      </w:r>
      <w:r w:rsidRPr="004F752C">
        <w:rPr>
          <w:rFonts w:ascii="Arial" w:hAnsi="Arial" w:cs="Arial"/>
          <w:lang w:val="es-CO"/>
        </w:rPr>
        <w:t xml:space="preserve">  </w:t>
      </w:r>
      <w:r w:rsidRPr="004F752C">
        <w:rPr>
          <w:rFonts w:ascii="Segoe UI Emoji" w:hAnsi="Segoe UI Emoji" w:cs="Segoe UI Emoji"/>
          <w:b/>
          <w:bCs/>
        </w:rPr>
        <w:t>📱</w:t>
      </w:r>
      <w:proofErr w:type="gramEnd"/>
      <w:r w:rsidRPr="004F752C">
        <w:rPr>
          <w:rFonts w:ascii="Arial" w:hAnsi="Arial" w:cs="Arial"/>
          <w:b/>
          <w:bCs/>
          <w:lang w:val="es-CO"/>
        </w:rPr>
        <w:t xml:space="preserve"> +57 301 769 0179</w:t>
      </w:r>
      <w:r w:rsidRPr="004F752C">
        <w:rPr>
          <w:rFonts w:ascii="Arial" w:hAnsi="Arial" w:cs="Arial"/>
          <w:lang w:val="es-CO"/>
        </w:rPr>
        <w:t xml:space="preserve"> | </w:t>
      </w:r>
    </w:p>
    <w:p w14:paraId="5825017C" w14:textId="77777777" w:rsidR="004F752C" w:rsidRDefault="00000000">
      <w:pPr>
        <w:rPr>
          <w:rFonts w:ascii="Arial" w:hAnsi="Arial" w:cs="Arial"/>
          <w:b/>
          <w:bCs/>
          <w:lang w:val="es-CO"/>
        </w:rPr>
      </w:pPr>
      <w:r w:rsidRPr="004F752C">
        <w:rPr>
          <w:rFonts w:ascii="Segoe UI Emoji" w:hAnsi="Segoe UI Emoji" w:cs="Segoe UI Emoji"/>
          <w:b/>
          <w:bCs/>
        </w:rPr>
        <w:t>💻</w:t>
      </w:r>
      <w:r w:rsidRPr="004F752C">
        <w:rPr>
          <w:rFonts w:ascii="Arial" w:hAnsi="Arial" w:cs="Arial"/>
          <w:b/>
          <w:bCs/>
          <w:lang w:val="es-CO"/>
        </w:rPr>
        <w:t xml:space="preserve"> </w:t>
      </w:r>
      <w:hyperlink r:id="rId8" w:history="1">
        <w:r w:rsidR="00225C6B" w:rsidRPr="004F752C">
          <w:rPr>
            <w:rStyle w:val="Hipervnculo"/>
            <w:rFonts w:ascii="Arial" w:hAnsi="Arial" w:cs="Arial"/>
            <w:b/>
            <w:bCs/>
            <w:lang w:val="es-CO"/>
          </w:rPr>
          <w:t>www.linkedin.com/in/kevin-alfonso-olivella-felizzola-0a7090288</w:t>
        </w:r>
      </w:hyperlink>
      <w:r w:rsidR="00225C6B" w:rsidRPr="004F752C">
        <w:rPr>
          <w:rFonts w:ascii="Arial" w:hAnsi="Arial" w:cs="Arial"/>
          <w:b/>
          <w:bCs/>
          <w:lang w:val="es-CO"/>
        </w:rPr>
        <w:t xml:space="preserve"> | </w:t>
      </w:r>
    </w:p>
    <w:p w14:paraId="0711AC67" w14:textId="2EDFBB66" w:rsidR="006E70C3" w:rsidRPr="004F752C" w:rsidRDefault="00225C6B">
      <w:pPr>
        <w:rPr>
          <w:rFonts w:ascii="Arial" w:hAnsi="Arial" w:cs="Arial"/>
          <w:b/>
          <w:bCs/>
          <w:lang w:val="es-CO"/>
        </w:rPr>
      </w:pPr>
      <w:r w:rsidRPr="004F752C">
        <w:rPr>
          <w:rFonts w:ascii="Segoe UI Emoji" w:hAnsi="Segoe UI Emoji" w:cs="Segoe UI Emoji"/>
          <w:b/>
          <w:bCs/>
        </w:rPr>
        <w:t>💻</w:t>
      </w:r>
      <w:r w:rsidR="004F752C" w:rsidRPr="004F752C">
        <w:rPr>
          <w:rFonts w:ascii="Arial" w:hAnsi="Arial" w:cs="Arial"/>
          <w:b/>
          <w:bCs/>
          <w:lang w:val="es-CO"/>
        </w:rPr>
        <w:t xml:space="preserve"> https://kevolive.github.io/Portafolio_KAOF/</w:t>
      </w:r>
    </w:p>
    <w:p w14:paraId="4C0FA1AA" w14:textId="77777777" w:rsidR="006E70C3" w:rsidRPr="004F752C" w:rsidRDefault="00000000">
      <w:pPr>
        <w:pStyle w:val="Ttulo2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Perfil Profesional</w:t>
      </w:r>
    </w:p>
    <w:p w14:paraId="0EB9E415" w14:textId="47B5D1F6" w:rsidR="006E70C3" w:rsidRPr="004F752C" w:rsidRDefault="00000000" w:rsidP="008364FD">
      <w:pPr>
        <w:jc w:val="both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 xml:space="preserve">Técnico en Asistente en Desarrollo de Software en formación, con conocimientos en desarrollo </w:t>
      </w:r>
      <w:proofErr w:type="spellStart"/>
      <w:r w:rsidRPr="004F752C">
        <w:rPr>
          <w:rFonts w:ascii="Arial" w:hAnsi="Arial" w:cs="Arial"/>
          <w:lang w:val="es-CO"/>
        </w:rPr>
        <w:t>frontend</w:t>
      </w:r>
      <w:proofErr w:type="spellEnd"/>
      <w:r w:rsidRPr="004F752C">
        <w:rPr>
          <w:rFonts w:ascii="Arial" w:hAnsi="Arial" w:cs="Arial"/>
          <w:lang w:val="es-CO"/>
        </w:rPr>
        <w:t xml:space="preserve"> y </w:t>
      </w:r>
      <w:proofErr w:type="spellStart"/>
      <w:r w:rsidRPr="004F752C">
        <w:rPr>
          <w:rFonts w:ascii="Arial" w:hAnsi="Arial" w:cs="Arial"/>
          <w:lang w:val="es-CO"/>
        </w:rPr>
        <w:t>backend</w:t>
      </w:r>
      <w:proofErr w:type="spellEnd"/>
      <w:r w:rsidRPr="004F752C">
        <w:rPr>
          <w:rFonts w:ascii="Arial" w:hAnsi="Arial" w:cs="Arial"/>
          <w:lang w:val="es-CO"/>
        </w:rPr>
        <w:t xml:space="preserve"> utilizando tecnologías modernas como Angular, </w:t>
      </w:r>
      <w:proofErr w:type="spellStart"/>
      <w:r w:rsidR="004F752C" w:rsidRPr="004F752C">
        <w:rPr>
          <w:rFonts w:ascii="Arial" w:hAnsi="Arial" w:cs="Arial"/>
          <w:lang w:val="es-CO"/>
        </w:rPr>
        <w:t>React</w:t>
      </w:r>
      <w:proofErr w:type="spellEnd"/>
      <w:r w:rsidR="004F752C" w:rsidRPr="004F752C">
        <w:rPr>
          <w:rFonts w:ascii="Arial" w:hAnsi="Arial" w:cs="Arial"/>
          <w:lang w:val="es-CO"/>
        </w:rPr>
        <w:t xml:space="preserve">, Python, </w:t>
      </w:r>
      <w:r w:rsidRPr="004F752C">
        <w:rPr>
          <w:rFonts w:ascii="Arial" w:hAnsi="Arial" w:cs="Arial"/>
          <w:lang w:val="es-CO"/>
        </w:rPr>
        <w:t xml:space="preserve">Java con Spring </w:t>
      </w:r>
      <w:proofErr w:type="spellStart"/>
      <w:r w:rsidRPr="004F752C">
        <w:rPr>
          <w:rFonts w:ascii="Arial" w:hAnsi="Arial" w:cs="Arial"/>
          <w:lang w:val="es-CO"/>
        </w:rPr>
        <w:t>Boot</w:t>
      </w:r>
      <w:proofErr w:type="spellEnd"/>
      <w:r w:rsidRPr="004F752C">
        <w:rPr>
          <w:rFonts w:ascii="Arial" w:hAnsi="Arial" w:cs="Arial"/>
          <w:lang w:val="es-CO"/>
        </w:rPr>
        <w:t xml:space="preserve">, HTML, CSS, JavaScript y </w:t>
      </w:r>
      <w:proofErr w:type="spellStart"/>
      <w:r w:rsidRPr="004F752C">
        <w:rPr>
          <w:rFonts w:ascii="Arial" w:hAnsi="Arial" w:cs="Arial"/>
          <w:lang w:val="es-CO"/>
        </w:rPr>
        <w:t>TypeScript</w:t>
      </w:r>
      <w:proofErr w:type="spellEnd"/>
      <w:r w:rsidRPr="004F752C">
        <w:rPr>
          <w:rFonts w:ascii="Arial" w:hAnsi="Arial" w:cs="Arial"/>
          <w:lang w:val="es-CO"/>
        </w:rPr>
        <w:t>. Experiencia práctica desarrollando proyectos CRUD, autenticación con roles, formularios evaluativos y conexión con bases de datos. Motivado por seguir aprendiendo y buscando mi primera oportunidad laboral en el área de desarrollo web.</w:t>
      </w:r>
    </w:p>
    <w:p w14:paraId="0C6FADA2" w14:textId="77777777" w:rsidR="006E70C3" w:rsidRPr="004F752C" w:rsidRDefault="00000000">
      <w:pPr>
        <w:pStyle w:val="Ttulo2"/>
        <w:rPr>
          <w:rFonts w:ascii="Arial" w:hAnsi="Arial" w:cs="Arial"/>
          <w:lang w:val="es-CO"/>
        </w:rPr>
      </w:pPr>
      <w:proofErr w:type="spellStart"/>
      <w:r w:rsidRPr="004F752C">
        <w:rPr>
          <w:rFonts w:ascii="Arial" w:hAnsi="Arial" w:cs="Arial"/>
          <w:lang w:val="es-CO"/>
        </w:rPr>
        <w:t>Cesde</w:t>
      </w:r>
      <w:proofErr w:type="spellEnd"/>
      <w:r w:rsidRPr="004F752C">
        <w:rPr>
          <w:rFonts w:ascii="Arial" w:hAnsi="Arial" w:cs="Arial"/>
          <w:lang w:val="es-CO"/>
        </w:rPr>
        <w:t xml:space="preserve"> – Bello, Antioquia</w:t>
      </w:r>
    </w:p>
    <w:p w14:paraId="3364D594" w14:textId="77777777" w:rsidR="006E70C3" w:rsidRPr="004F752C" w:rsidRDefault="00000000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 xml:space="preserve">Febrero 2024 – </w:t>
      </w:r>
      <w:proofErr w:type="gramStart"/>
      <w:r w:rsidRPr="004F752C">
        <w:rPr>
          <w:rFonts w:ascii="Arial" w:hAnsi="Arial" w:cs="Arial"/>
          <w:lang w:val="es-CO"/>
        </w:rPr>
        <w:t>Junio</w:t>
      </w:r>
      <w:proofErr w:type="gramEnd"/>
      <w:r w:rsidRPr="004F752C">
        <w:rPr>
          <w:rFonts w:ascii="Arial" w:hAnsi="Arial" w:cs="Arial"/>
          <w:lang w:val="es-CO"/>
        </w:rPr>
        <w:t xml:space="preserve"> 2025</w:t>
      </w:r>
    </w:p>
    <w:p w14:paraId="3E624B4F" w14:textId="77777777" w:rsidR="006E70C3" w:rsidRPr="004F752C" w:rsidRDefault="00000000">
      <w:pPr>
        <w:pStyle w:val="Ttulo2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Formación Académica</w:t>
      </w:r>
    </w:p>
    <w:p w14:paraId="5BEFE68C" w14:textId="74631582" w:rsidR="006E70C3" w:rsidRPr="004F752C" w:rsidRDefault="00000000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Técnico en Asistente en Desarrollo de Software</w:t>
      </w:r>
      <w:r w:rsidRPr="004F752C">
        <w:rPr>
          <w:rFonts w:ascii="Arial" w:hAnsi="Arial" w:cs="Arial"/>
          <w:lang w:val="es-CO"/>
        </w:rPr>
        <w:br/>
      </w:r>
      <w:proofErr w:type="spellStart"/>
      <w:r w:rsidR="008364FD" w:rsidRPr="004F752C">
        <w:rPr>
          <w:rFonts w:ascii="Arial" w:hAnsi="Arial" w:cs="Arial"/>
          <w:lang w:val="es-CO"/>
        </w:rPr>
        <w:t>Cesde</w:t>
      </w:r>
      <w:proofErr w:type="spellEnd"/>
      <w:r w:rsidRPr="004F752C">
        <w:rPr>
          <w:rFonts w:ascii="Arial" w:hAnsi="Arial" w:cs="Arial"/>
          <w:lang w:val="es-CO"/>
        </w:rPr>
        <w:t xml:space="preserve"> –</w:t>
      </w:r>
      <w:r w:rsidR="008364FD" w:rsidRPr="004F752C">
        <w:rPr>
          <w:rFonts w:ascii="Arial" w:hAnsi="Arial" w:cs="Arial"/>
          <w:lang w:val="es-CO"/>
        </w:rPr>
        <w:t xml:space="preserve"> Bello, Antioquia</w:t>
      </w:r>
      <w:r w:rsidRPr="004F752C">
        <w:rPr>
          <w:rFonts w:ascii="Arial" w:hAnsi="Arial" w:cs="Arial"/>
          <w:lang w:val="es-CO"/>
        </w:rPr>
        <w:br/>
        <w:t>Fecha de inicio</w:t>
      </w:r>
      <w:r w:rsidR="008364FD" w:rsidRPr="004F752C">
        <w:rPr>
          <w:rFonts w:ascii="Arial" w:hAnsi="Arial" w:cs="Arial"/>
          <w:lang w:val="es-CO"/>
        </w:rPr>
        <w:t xml:space="preserve">: </w:t>
      </w:r>
      <w:proofErr w:type="gramStart"/>
      <w:r w:rsidR="008364FD" w:rsidRPr="004F752C">
        <w:rPr>
          <w:rFonts w:ascii="Arial" w:hAnsi="Arial" w:cs="Arial"/>
          <w:lang w:val="es-CO"/>
        </w:rPr>
        <w:t>Febrero</w:t>
      </w:r>
      <w:proofErr w:type="gramEnd"/>
      <w:r w:rsidR="008364FD" w:rsidRPr="004F752C">
        <w:rPr>
          <w:rFonts w:ascii="Arial" w:hAnsi="Arial" w:cs="Arial"/>
          <w:lang w:val="es-CO"/>
        </w:rPr>
        <w:t xml:space="preserve"> 2024</w:t>
      </w:r>
      <w:r w:rsidRPr="004F752C">
        <w:rPr>
          <w:rFonts w:ascii="Arial" w:hAnsi="Arial" w:cs="Arial"/>
          <w:lang w:val="es-CO"/>
        </w:rPr>
        <w:t xml:space="preserve"> – Fecha estimada de finalización</w:t>
      </w:r>
      <w:r w:rsidR="008364FD" w:rsidRPr="004F752C">
        <w:rPr>
          <w:rFonts w:ascii="Arial" w:hAnsi="Arial" w:cs="Arial"/>
          <w:lang w:val="es-CO"/>
        </w:rPr>
        <w:t xml:space="preserve">: </w:t>
      </w:r>
      <w:proofErr w:type="gramStart"/>
      <w:r w:rsidR="008364FD" w:rsidRPr="004F752C">
        <w:rPr>
          <w:rFonts w:ascii="Arial" w:hAnsi="Arial" w:cs="Arial"/>
          <w:lang w:val="es-CO"/>
        </w:rPr>
        <w:t>Junio</w:t>
      </w:r>
      <w:proofErr w:type="gramEnd"/>
      <w:r w:rsidR="008364FD" w:rsidRPr="004F752C">
        <w:rPr>
          <w:rFonts w:ascii="Arial" w:hAnsi="Arial" w:cs="Arial"/>
          <w:lang w:val="es-CO"/>
        </w:rPr>
        <w:t xml:space="preserve"> 2024</w:t>
      </w:r>
      <w:r w:rsidRPr="004F752C">
        <w:rPr>
          <w:rFonts w:ascii="Arial" w:hAnsi="Arial" w:cs="Arial"/>
          <w:lang w:val="es-CO"/>
        </w:rPr>
        <w:br/>
        <w:t xml:space="preserve">- Cursos en </w:t>
      </w:r>
      <w:proofErr w:type="spellStart"/>
      <w:r w:rsidRPr="004F752C">
        <w:rPr>
          <w:rFonts w:ascii="Arial" w:hAnsi="Arial" w:cs="Arial"/>
          <w:lang w:val="es-CO"/>
        </w:rPr>
        <w:t>Platzi</w:t>
      </w:r>
      <w:proofErr w:type="spellEnd"/>
      <w:r w:rsidRPr="004F752C">
        <w:rPr>
          <w:rFonts w:ascii="Arial" w:hAnsi="Arial" w:cs="Arial"/>
          <w:lang w:val="es-CO"/>
        </w:rPr>
        <w:t xml:space="preserve">: Scrum, Scrum </w:t>
      </w:r>
      <w:proofErr w:type="gramStart"/>
      <w:r w:rsidRPr="004F752C">
        <w:rPr>
          <w:rFonts w:ascii="Arial" w:hAnsi="Arial" w:cs="Arial"/>
          <w:lang w:val="es-CO"/>
        </w:rPr>
        <w:t>Master</w:t>
      </w:r>
      <w:proofErr w:type="gramEnd"/>
      <w:r w:rsidRPr="004F752C">
        <w:rPr>
          <w:rFonts w:ascii="Arial" w:hAnsi="Arial" w:cs="Arial"/>
          <w:lang w:val="es-CO"/>
        </w:rPr>
        <w:t>, HTML y CSS</w:t>
      </w:r>
      <w:r w:rsidR="008364FD" w:rsidRPr="004F752C">
        <w:rPr>
          <w:rFonts w:ascii="Arial" w:hAnsi="Arial" w:cs="Arial"/>
          <w:lang w:val="es-CO"/>
        </w:rPr>
        <w:t>, React.js</w:t>
      </w:r>
    </w:p>
    <w:p w14:paraId="1D6C6254" w14:textId="358A0F3D" w:rsidR="006E70C3" w:rsidRPr="004F752C" w:rsidRDefault="00000000">
      <w:pPr>
        <w:pStyle w:val="Ttulo2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Proyectos Personales</w:t>
      </w:r>
      <w:r w:rsidR="00225C6B" w:rsidRPr="004F752C">
        <w:rPr>
          <w:rFonts w:ascii="Arial" w:hAnsi="Arial" w:cs="Arial"/>
          <w:lang w:val="es-CO"/>
        </w:rPr>
        <w:t>:</w:t>
      </w:r>
    </w:p>
    <w:p w14:paraId="12C71F23" w14:textId="77777777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b/>
          <w:bCs/>
          <w:lang w:val="es-CO"/>
        </w:rPr>
        <w:sectPr w:rsidR="00225C6B" w:rsidRPr="004F752C" w:rsidSect="00034616">
          <w:head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C98C5C9" w14:textId="75D64175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lang w:val="es-CO"/>
        </w:rPr>
      </w:pPr>
      <w:proofErr w:type="spellStart"/>
      <w:r w:rsidRPr="004F752C">
        <w:rPr>
          <w:rFonts w:ascii="Arial" w:hAnsi="Arial" w:cs="Arial"/>
          <w:b/>
          <w:bCs/>
          <w:lang w:val="es-CO"/>
        </w:rPr>
        <w:t>AdministraPlus</w:t>
      </w:r>
      <w:proofErr w:type="spellEnd"/>
      <w:r w:rsidRPr="004F752C">
        <w:rPr>
          <w:rFonts w:ascii="Arial" w:hAnsi="Arial" w:cs="Arial"/>
          <w:lang w:val="es-CO"/>
        </w:rPr>
        <w:t xml:space="preserve"> – Aplicación de manejo de finanzas en línea</w:t>
      </w:r>
    </w:p>
    <w:p w14:paraId="2D0A8081" w14:textId="71E681E8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 xml:space="preserve">-Desarrollada con </w:t>
      </w:r>
      <w:proofErr w:type="spellStart"/>
      <w:r w:rsidRPr="004F752C">
        <w:rPr>
          <w:rFonts w:ascii="Arial" w:hAnsi="Arial" w:cs="Arial"/>
          <w:lang w:val="es-CO"/>
        </w:rPr>
        <w:t>Js</w:t>
      </w:r>
      <w:proofErr w:type="spellEnd"/>
      <w:r w:rsidRPr="004F752C">
        <w:rPr>
          <w:rFonts w:ascii="Arial" w:hAnsi="Arial" w:cs="Arial"/>
          <w:lang w:val="es-CO"/>
        </w:rPr>
        <w:t>, HTML y CSS.</w:t>
      </w:r>
    </w:p>
    <w:p w14:paraId="5FB23E91" w14:textId="0BD845EE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-Permite llevar un manejo de tus ingresos y egresos mensuales</w:t>
      </w:r>
    </w:p>
    <w:p w14:paraId="1AEB4EE6" w14:textId="324715C1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-Roles: Persona Natural y Jurídica</w:t>
      </w:r>
    </w:p>
    <w:p w14:paraId="6B70F34F" w14:textId="77777777" w:rsidR="00225C6B" w:rsidRPr="004F752C" w:rsidRDefault="00225C6B" w:rsidP="00225C6B">
      <w:pPr>
        <w:spacing w:line="240" w:lineRule="auto"/>
        <w:contextualSpacing/>
        <w:rPr>
          <w:rFonts w:ascii="Arial" w:hAnsi="Arial" w:cs="Arial"/>
          <w:lang w:val="es-CO"/>
        </w:rPr>
      </w:pPr>
    </w:p>
    <w:p w14:paraId="6204DF58" w14:textId="1939DFED" w:rsidR="006E70C3" w:rsidRPr="004F752C" w:rsidRDefault="00000000">
      <w:pPr>
        <w:rPr>
          <w:rFonts w:ascii="Arial" w:hAnsi="Arial" w:cs="Arial"/>
          <w:lang w:val="es-CO"/>
        </w:rPr>
      </w:pPr>
      <w:proofErr w:type="spellStart"/>
      <w:r w:rsidRPr="004F752C">
        <w:rPr>
          <w:rFonts w:ascii="Arial" w:hAnsi="Arial" w:cs="Arial"/>
          <w:b/>
          <w:bCs/>
          <w:lang w:val="es-CO"/>
        </w:rPr>
        <w:t>Evaluapp</w:t>
      </w:r>
      <w:proofErr w:type="spellEnd"/>
      <w:r w:rsidRPr="004F752C">
        <w:rPr>
          <w:rFonts w:ascii="Arial" w:hAnsi="Arial" w:cs="Arial"/>
          <w:lang w:val="es-CO"/>
        </w:rPr>
        <w:t xml:space="preserve"> – Aplicación de evaluación en línea</w:t>
      </w:r>
      <w:r w:rsidRPr="004F752C">
        <w:rPr>
          <w:rFonts w:ascii="Arial" w:hAnsi="Arial" w:cs="Arial"/>
          <w:lang w:val="es-CO"/>
        </w:rPr>
        <w:br/>
        <w:t xml:space="preserve">- Desarrollada con </w:t>
      </w:r>
      <w:proofErr w:type="spellStart"/>
      <w:proofErr w:type="gramStart"/>
      <w:r w:rsidR="008364FD" w:rsidRPr="004F752C">
        <w:rPr>
          <w:rFonts w:ascii="Arial" w:hAnsi="Arial" w:cs="Arial"/>
          <w:lang w:val="es-CO"/>
        </w:rPr>
        <w:t>React</w:t>
      </w:r>
      <w:proofErr w:type="spellEnd"/>
      <w:r w:rsidRPr="004F752C">
        <w:rPr>
          <w:rFonts w:ascii="Arial" w:hAnsi="Arial" w:cs="Arial"/>
          <w:lang w:val="es-CO"/>
        </w:rPr>
        <w:t xml:space="preserve">  y</w:t>
      </w:r>
      <w:proofErr w:type="gramEnd"/>
      <w:r w:rsidRPr="004F752C">
        <w:rPr>
          <w:rFonts w:ascii="Arial" w:hAnsi="Arial" w:cs="Arial"/>
          <w:lang w:val="es-CO"/>
        </w:rPr>
        <w:t xml:space="preserve"> Spring </w:t>
      </w:r>
      <w:proofErr w:type="spellStart"/>
      <w:r w:rsidRPr="004F752C">
        <w:rPr>
          <w:rFonts w:ascii="Arial" w:hAnsi="Arial" w:cs="Arial"/>
          <w:lang w:val="es-CO"/>
        </w:rPr>
        <w:t>Boot</w:t>
      </w:r>
      <w:proofErr w:type="spellEnd"/>
      <w:r w:rsidRPr="004F752C">
        <w:rPr>
          <w:rFonts w:ascii="Arial" w:hAnsi="Arial" w:cs="Arial"/>
          <w:lang w:val="es-CO"/>
        </w:rPr>
        <w:br/>
        <w:t>- Permite crear exámenes, responder preguntas y almacenar resultados</w:t>
      </w:r>
      <w:r w:rsidRPr="004F752C">
        <w:rPr>
          <w:rFonts w:ascii="Arial" w:hAnsi="Arial" w:cs="Arial"/>
          <w:lang w:val="es-CO"/>
        </w:rPr>
        <w:br/>
        <w:t>- Roles de usuario: estudiante y profesor con autenticación y autorización</w:t>
      </w:r>
      <w:r w:rsidRPr="004F752C">
        <w:rPr>
          <w:rFonts w:ascii="Arial" w:hAnsi="Arial" w:cs="Arial"/>
          <w:lang w:val="es-CO"/>
        </w:rPr>
        <w:br/>
      </w:r>
      <w:r w:rsidRPr="004F752C">
        <w:rPr>
          <w:rFonts w:ascii="Arial" w:hAnsi="Arial" w:cs="Arial"/>
          <w:lang w:val="es-CO"/>
        </w:rPr>
        <w:t xml:space="preserve">- Base de datos MySQL, </w:t>
      </w:r>
      <w:proofErr w:type="spellStart"/>
      <w:r w:rsidRPr="004F752C">
        <w:rPr>
          <w:rFonts w:ascii="Arial" w:hAnsi="Arial" w:cs="Arial"/>
          <w:lang w:val="es-CO"/>
        </w:rPr>
        <w:t>backend</w:t>
      </w:r>
      <w:proofErr w:type="spellEnd"/>
      <w:r w:rsidRPr="004F752C">
        <w:rPr>
          <w:rFonts w:ascii="Arial" w:hAnsi="Arial" w:cs="Arial"/>
          <w:lang w:val="es-CO"/>
        </w:rPr>
        <w:t xml:space="preserve"> protegido con JWT y roles</w:t>
      </w:r>
      <w:r w:rsidR="00225C6B" w:rsidRPr="004F752C">
        <w:rPr>
          <w:rFonts w:ascii="Arial" w:hAnsi="Arial" w:cs="Arial"/>
          <w:lang w:val="es-CO"/>
        </w:rPr>
        <w:t>.</w:t>
      </w:r>
      <w:r w:rsidRPr="004F752C">
        <w:rPr>
          <w:rFonts w:ascii="Arial" w:hAnsi="Arial" w:cs="Arial"/>
          <w:lang w:val="es-CO"/>
        </w:rPr>
        <w:br/>
      </w:r>
    </w:p>
    <w:p w14:paraId="6FF920F6" w14:textId="35128FD2" w:rsidR="006E70C3" w:rsidRPr="004F752C" w:rsidRDefault="00225C6B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b/>
          <w:bCs/>
          <w:lang w:val="es-CO"/>
        </w:rPr>
        <w:t>App Usuarios</w:t>
      </w:r>
      <w:r w:rsidRPr="004F752C">
        <w:rPr>
          <w:rFonts w:ascii="Arial" w:hAnsi="Arial" w:cs="Arial"/>
          <w:lang w:val="es-CO"/>
        </w:rPr>
        <w:t xml:space="preserve"> – CRUD completo</w:t>
      </w:r>
      <w:r w:rsidRPr="004F752C">
        <w:rPr>
          <w:rFonts w:ascii="Arial" w:hAnsi="Arial" w:cs="Arial"/>
          <w:lang w:val="es-CO"/>
        </w:rPr>
        <w:br/>
        <w:t xml:space="preserve">- Proyecto en Angular 17 no </w:t>
      </w:r>
      <w:proofErr w:type="spellStart"/>
      <w:r w:rsidRPr="004F752C">
        <w:rPr>
          <w:rFonts w:ascii="Arial" w:hAnsi="Arial" w:cs="Arial"/>
          <w:lang w:val="es-CO"/>
        </w:rPr>
        <w:t>standalone</w:t>
      </w:r>
      <w:proofErr w:type="spellEnd"/>
      <w:r w:rsidRPr="004F752C">
        <w:rPr>
          <w:rFonts w:ascii="Arial" w:hAnsi="Arial" w:cs="Arial"/>
          <w:lang w:val="es-CO"/>
        </w:rPr>
        <w:t xml:space="preserve"> + Angular Material</w:t>
      </w:r>
      <w:r w:rsidRPr="004F752C">
        <w:rPr>
          <w:rFonts w:ascii="Arial" w:hAnsi="Arial" w:cs="Arial"/>
          <w:lang w:val="es-CO"/>
        </w:rPr>
        <w:br/>
        <w:t>- CRUD completo de usuarios</w:t>
      </w:r>
      <w:r w:rsidRPr="004F752C">
        <w:rPr>
          <w:rFonts w:ascii="Arial" w:hAnsi="Arial" w:cs="Arial"/>
          <w:lang w:val="es-CO"/>
        </w:rPr>
        <w:br/>
        <w:t>- Aplicación lista para portafolio profesional</w:t>
      </w:r>
    </w:p>
    <w:p w14:paraId="6F2FF573" w14:textId="720DB434" w:rsidR="00225C6B" w:rsidRPr="004F752C" w:rsidRDefault="00225C6B">
      <w:pPr>
        <w:rPr>
          <w:rFonts w:ascii="Arial" w:hAnsi="Arial" w:cs="Arial"/>
          <w:b/>
          <w:bCs/>
          <w:lang w:val="es-CO"/>
        </w:rPr>
      </w:pPr>
      <w:proofErr w:type="spellStart"/>
      <w:r w:rsidRPr="004F752C">
        <w:rPr>
          <w:rFonts w:ascii="Arial" w:hAnsi="Arial" w:cs="Arial"/>
          <w:b/>
          <w:bCs/>
          <w:lang w:val="es-CO"/>
        </w:rPr>
        <w:t>App_Países</w:t>
      </w:r>
      <w:proofErr w:type="spellEnd"/>
      <w:r w:rsidRPr="004F752C">
        <w:rPr>
          <w:rFonts w:ascii="Arial" w:hAnsi="Arial" w:cs="Arial"/>
          <w:b/>
          <w:bCs/>
          <w:lang w:val="es-CO"/>
        </w:rPr>
        <w:t xml:space="preserve"> – </w:t>
      </w:r>
    </w:p>
    <w:p w14:paraId="4B0655F2" w14:textId="1DCD7C8D" w:rsidR="00225C6B" w:rsidRPr="004F752C" w:rsidRDefault="00225C6B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Proyecto en Angular 19</w:t>
      </w:r>
    </w:p>
    <w:p w14:paraId="7ED70077" w14:textId="77777777" w:rsidR="00225C6B" w:rsidRPr="004F752C" w:rsidRDefault="00225C6B" w:rsidP="00225C6B">
      <w:pPr>
        <w:rPr>
          <w:rFonts w:ascii="Arial" w:hAnsi="Arial" w:cs="Arial"/>
          <w:u w:val="single"/>
          <w:lang w:val="es-CO"/>
        </w:rPr>
      </w:pPr>
    </w:p>
    <w:p w14:paraId="7C023915" w14:textId="77777777" w:rsidR="00225C6B" w:rsidRPr="004F752C" w:rsidRDefault="00225C6B" w:rsidP="00225C6B">
      <w:pPr>
        <w:rPr>
          <w:rFonts w:ascii="Arial" w:hAnsi="Arial" w:cs="Arial"/>
          <w:lang w:val="es-CO"/>
        </w:rPr>
        <w:sectPr w:rsidR="00225C6B" w:rsidRPr="004F752C" w:rsidSect="00225C6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3727015" w14:textId="77777777" w:rsidR="006E70C3" w:rsidRPr="004F752C" w:rsidRDefault="00000000">
      <w:pPr>
        <w:pStyle w:val="Ttulo2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lastRenderedPageBreak/>
        <w:t>Idiomas</w:t>
      </w:r>
    </w:p>
    <w:p w14:paraId="1842B311" w14:textId="1F343CC7" w:rsidR="006E70C3" w:rsidRPr="004F752C" w:rsidRDefault="00000000">
      <w:pPr>
        <w:rPr>
          <w:rFonts w:ascii="Arial" w:hAnsi="Arial" w:cs="Arial"/>
          <w:u w:val="single"/>
          <w:lang w:val="es-CO"/>
        </w:rPr>
      </w:pPr>
      <w:r w:rsidRPr="004F752C">
        <w:rPr>
          <w:rFonts w:ascii="Arial" w:hAnsi="Arial" w:cs="Arial"/>
          <w:lang w:val="es-CO"/>
        </w:rPr>
        <w:t xml:space="preserve">- </w:t>
      </w:r>
      <w:proofErr w:type="gramStart"/>
      <w:r w:rsidRPr="004F752C">
        <w:rPr>
          <w:rFonts w:ascii="Arial" w:hAnsi="Arial" w:cs="Arial"/>
          <w:lang w:val="es-CO"/>
        </w:rPr>
        <w:t>Español</w:t>
      </w:r>
      <w:proofErr w:type="gramEnd"/>
      <w:r w:rsidRPr="004F752C">
        <w:rPr>
          <w:rFonts w:ascii="Arial" w:hAnsi="Arial" w:cs="Arial"/>
          <w:lang w:val="es-CO"/>
        </w:rPr>
        <w:t>: Nativo</w:t>
      </w:r>
      <w:r w:rsidRPr="004F752C">
        <w:rPr>
          <w:rFonts w:ascii="Arial" w:hAnsi="Arial" w:cs="Arial"/>
          <w:lang w:val="es-CO"/>
        </w:rPr>
        <w:br/>
        <w:t xml:space="preserve">- </w:t>
      </w:r>
      <w:proofErr w:type="gramStart"/>
      <w:r w:rsidRPr="004F752C">
        <w:rPr>
          <w:rFonts w:ascii="Arial" w:hAnsi="Arial" w:cs="Arial"/>
          <w:lang w:val="es-CO"/>
        </w:rPr>
        <w:t>Inglés</w:t>
      </w:r>
      <w:proofErr w:type="gramEnd"/>
      <w:r w:rsidRPr="004F752C">
        <w:rPr>
          <w:rFonts w:ascii="Arial" w:hAnsi="Arial" w:cs="Arial"/>
          <w:lang w:val="es-CO"/>
        </w:rPr>
        <w:t>: Básico</w:t>
      </w:r>
      <w:r w:rsidR="004F752C" w:rsidRPr="004F752C">
        <w:rPr>
          <w:rFonts w:ascii="Arial" w:hAnsi="Arial" w:cs="Arial"/>
          <w:lang w:val="es-CO"/>
        </w:rPr>
        <w:t xml:space="preserve"> </w:t>
      </w:r>
    </w:p>
    <w:p w14:paraId="54CC9D64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5F952E7F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338BD4C0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05AE3A9A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243B0AC9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57E6CC25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4CD507F1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15306EA8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0CFD4F4D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311F553F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5E33E047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541C8D17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2CE29FCE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20A86733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4CEF138B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0F39AFA3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16FB124D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640BB9ED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6902E8B2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0C81BC65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71ED70B0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1AC2BE88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6E2975CD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2052801A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336960BD" w14:textId="77777777" w:rsidR="004F752C" w:rsidRPr="004F752C" w:rsidRDefault="004F752C">
      <w:pPr>
        <w:rPr>
          <w:rFonts w:ascii="Arial" w:hAnsi="Arial" w:cs="Arial"/>
          <w:lang w:val="es-CO"/>
        </w:rPr>
      </w:pPr>
    </w:p>
    <w:p w14:paraId="51DC5A0F" w14:textId="77777777" w:rsidR="006E70C3" w:rsidRPr="004F752C" w:rsidRDefault="00000000">
      <w:pPr>
        <w:pStyle w:val="Ttulo2"/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Otros datos de interés</w:t>
      </w:r>
    </w:p>
    <w:p w14:paraId="0D77C4D9" w14:textId="77777777" w:rsidR="006E70C3" w:rsidRPr="004F752C" w:rsidRDefault="00000000">
      <w:pPr>
        <w:rPr>
          <w:rFonts w:ascii="Arial" w:hAnsi="Arial" w:cs="Arial"/>
          <w:lang w:val="es-CO"/>
        </w:rPr>
      </w:pPr>
      <w:r w:rsidRPr="004F752C">
        <w:rPr>
          <w:rFonts w:ascii="Arial" w:hAnsi="Arial" w:cs="Arial"/>
          <w:lang w:val="es-CO"/>
        </w:rPr>
        <w:t>- Disponibilidad inmediata</w:t>
      </w:r>
      <w:r w:rsidRPr="004F752C">
        <w:rPr>
          <w:rFonts w:ascii="Arial" w:hAnsi="Arial" w:cs="Arial"/>
          <w:lang w:val="es-CO"/>
        </w:rPr>
        <w:br/>
        <w:t>- Interés en prácticas o primer empleo en desarrollo web</w:t>
      </w:r>
      <w:r w:rsidRPr="004F752C">
        <w:rPr>
          <w:rFonts w:ascii="Arial" w:hAnsi="Arial" w:cs="Arial"/>
          <w:lang w:val="es-CO"/>
        </w:rPr>
        <w:br/>
        <w:t>- Alta capacidad de aprendizaje y adaptación a nuevas tecnologías</w:t>
      </w:r>
    </w:p>
    <w:sectPr w:rsidR="006E70C3" w:rsidRPr="004F752C" w:rsidSect="004F752C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8D668" w14:textId="77777777" w:rsidR="00304242" w:rsidRDefault="00304242" w:rsidP="004F752C">
      <w:pPr>
        <w:spacing w:after="0" w:line="240" w:lineRule="auto"/>
      </w:pPr>
      <w:r>
        <w:separator/>
      </w:r>
    </w:p>
  </w:endnote>
  <w:endnote w:type="continuationSeparator" w:id="0">
    <w:p w14:paraId="5B4E1E90" w14:textId="77777777" w:rsidR="00304242" w:rsidRDefault="00304242" w:rsidP="004F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A6FD3" w14:textId="77777777" w:rsidR="00304242" w:rsidRDefault="00304242" w:rsidP="004F752C">
      <w:pPr>
        <w:spacing w:after="0" w:line="240" w:lineRule="auto"/>
      </w:pPr>
      <w:r>
        <w:separator/>
      </w:r>
    </w:p>
  </w:footnote>
  <w:footnote w:type="continuationSeparator" w:id="0">
    <w:p w14:paraId="4EA33A68" w14:textId="77777777" w:rsidR="00304242" w:rsidRDefault="00304242" w:rsidP="004F7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B653A" w14:textId="5293BED6" w:rsidR="004F752C" w:rsidRDefault="004F752C">
    <w:pPr>
      <w:pStyle w:val="Encabezado"/>
    </w:pPr>
  </w:p>
  <w:p w14:paraId="43342584" w14:textId="77777777" w:rsidR="004F752C" w:rsidRDefault="004F75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291028">
    <w:abstractNumId w:val="8"/>
  </w:num>
  <w:num w:numId="2" w16cid:durableId="1442653517">
    <w:abstractNumId w:val="6"/>
  </w:num>
  <w:num w:numId="3" w16cid:durableId="91172022">
    <w:abstractNumId w:val="5"/>
  </w:num>
  <w:num w:numId="4" w16cid:durableId="1177234739">
    <w:abstractNumId w:val="4"/>
  </w:num>
  <w:num w:numId="5" w16cid:durableId="331761399">
    <w:abstractNumId w:val="7"/>
  </w:num>
  <w:num w:numId="6" w16cid:durableId="872421787">
    <w:abstractNumId w:val="3"/>
  </w:num>
  <w:num w:numId="7" w16cid:durableId="1084953085">
    <w:abstractNumId w:val="2"/>
  </w:num>
  <w:num w:numId="8" w16cid:durableId="1649438671">
    <w:abstractNumId w:val="1"/>
  </w:num>
  <w:num w:numId="9" w16cid:durableId="39755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2EFA"/>
    <w:rsid w:val="0015074B"/>
    <w:rsid w:val="00225C6B"/>
    <w:rsid w:val="0029639D"/>
    <w:rsid w:val="00304242"/>
    <w:rsid w:val="00326F90"/>
    <w:rsid w:val="0035086D"/>
    <w:rsid w:val="004F752C"/>
    <w:rsid w:val="00653798"/>
    <w:rsid w:val="006D49B9"/>
    <w:rsid w:val="006E70C3"/>
    <w:rsid w:val="008364FD"/>
    <w:rsid w:val="009603DC"/>
    <w:rsid w:val="00AA1D8D"/>
    <w:rsid w:val="00B47730"/>
    <w:rsid w:val="00C806CD"/>
    <w:rsid w:val="00CB0664"/>
    <w:rsid w:val="00D328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23B288"/>
  <w14:defaultImageDpi w14:val="300"/>
  <w15:docId w15:val="{998753D5-FE1F-4C12-97E3-5291D300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25C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evin-alfonso-olivella-felizzola-0a70902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Alfonso Olivella Felizzola</cp:lastModifiedBy>
  <cp:revision>2</cp:revision>
  <dcterms:created xsi:type="dcterms:W3CDTF">2025-05-04T23:41:00Z</dcterms:created>
  <dcterms:modified xsi:type="dcterms:W3CDTF">2025-05-04T23:41:00Z</dcterms:modified>
  <cp:category/>
</cp:coreProperties>
</file>